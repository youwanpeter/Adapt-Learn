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CE1063" w14:textId="77777777" w:rsidR="00327630" w:rsidRDefault="00000000">
      <w:pPr>
        <w:jc w:val="center"/>
      </w:pPr>
      <w:r>
        <w:rPr>
          <w:b/>
          <w:color w:val="003366"/>
          <w:sz w:val="32"/>
        </w:rPr>
        <w:t>SASIKA HASARANGA</w:t>
      </w:r>
      <w:r>
        <w:rPr>
          <w:b/>
          <w:color w:val="003366"/>
          <w:sz w:val="32"/>
        </w:rPr>
        <w:br/>
      </w:r>
      <w:r>
        <w:rPr>
          <w:color w:val="505050"/>
        </w:rPr>
        <w:t>Aircraft Dispatcher | Aviation Operations Specialist</w:t>
      </w:r>
      <w:r>
        <w:rPr>
          <w:color w:val="505050"/>
        </w:rPr>
        <w:br/>
      </w:r>
      <w:r>
        <w:rPr>
          <w:color w:val="505050"/>
          <w:sz w:val="18"/>
        </w:rPr>
        <w:t>Email: hasaranga.panvilage@gmail.com | Phone: +94 713114445</w:t>
      </w:r>
      <w:r>
        <w:rPr>
          <w:color w:val="505050"/>
          <w:sz w:val="18"/>
        </w:rPr>
        <w:br/>
        <w:t>LinkedIn: http://linkedin.com/in/sasika-hasaranga-panvilage-79802a58</w:t>
      </w:r>
      <w:r>
        <w:rPr>
          <w:color w:val="505050"/>
          <w:sz w:val="18"/>
        </w:rPr>
        <w:br/>
        <w:t>Address: 178, Hettiarachchige Watta, Hapugala, Wackwella, Galle, Sri Lanka</w:t>
      </w:r>
      <w:r>
        <w:rPr>
          <w:color w:val="505050"/>
          <w:sz w:val="18"/>
        </w:rPr>
        <w:br/>
      </w:r>
    </w:p>
    <w:p w14:paraId="14579F5A" w14:textId="77777777" w:rsidR="00327630" w:rsidRDefault="00000000">
      <w:r>
        <w:rPr>
          <w:b/>
          <w:color w:val="003366"/>
        </w:rPr>
        <w:t>PROFESSIONAL SUMMARY</w:t>
      </w:r>
    </w:p>
    <w:p w14:paraId="0088FD11" w14:textId="4437DC61" w:rsidR="00327630" w:rsidRDefault="00000000">
      <w:r>
        <w:t>Experienced Aircraft Dispatcher with over a decade in the aviation industry, primarily with SriLankan Airlines. Skilled in optimizing aircraft operations, ensuring compliance with safety standards, and effective coordination with flight crews and ground handling teams. Holds a BTEC Level 07 Diploma in Strategic Management &amp; Leadership, with expertise in load and balance management, flight preparation, customer service excellence</w:t>
      </w:r>
      <w:r w:rsidR="00EC50AC">
        <w:t xml:space="preserve"> ,And station management.</w:t>
      </w:r>
      <w:r>
        <w:t xml:space="preserve"> Committed to maintaining operational efficiency, safety, and regulatory compliance.</w:t>
      </w:r>
    </w:p>
    <w:p w14:paraId="22611F96" w14:textId="77777777" w:rsidR="00327630" w:rsidRDefault="00000000">
      <w:r>
        <w:rPr>
          <w:b/>
          <w:color w:val="003366"/>
        </w:rPr>
        <w:t>PROFESSIONAL EXPERIENCE</w:t>
      </w:r>
    </w:p>
    <w:p w14:paraId="03058FFE" w14:textId="77777777" w:rsidR="00327630" w:rsidRDefault="00000000">
      <w:r>
        <w:rPr>
          <w:b/>
        </w:rPr>
        <w:t>Aircraft Dispatcher - SriLankan Airlines, CMB</w:t>
      </w:r>
      <w:r>
        <w:rPr>
          <w:i/>
        </w:rPr>
        <w:br/>
        <w:t>July 2024 – Present</w:t>
      </w:r>
    </w:p>
    <w:p w14:paraId="0771C1BB" w14:textId="77777777" w:rsidR="00327630" w:rsidRDefault="00000000">
      <w:r>
        <w:t>• Coordinate ground handling services including baggage loading/unloading, cargo operations, and passenger boarding.</w:t>
      </w:r>
    </w:p>
    <w:p w14:paraId="3221D27B" w14:textId="77777777" w:rsidR="00327630" w:rsidRDefault="00000000">
      <w:r>
        <w:t>• Prepare and communicate load sheets, trim sheets, and weight &amp; balance data to flight crews.</w:t>
      </w:r>
    </w:p>
    <w:p w14:paraId="56947999" w14:textId="77777777" w:rsidR="00327630" w:rsidRDefault="00000000">
      <w:r>
        <w:t>• Ensure aircraft turnaround operations are completed within allocated time frames.</w:t>
      </w:r>
    </w:p>
    <w:p w14:paraId="1909CF61" w14:textId="77777777" w:rsidR="00327630" w:rsidRDefault="00000000">
      <w:r>
        <w:t>• Monitor flight schedules and adjust ground service activities to prevent delays.</w:t>
      </w:r>
    </w:p>
    <w:p w14:paraId="28658C30" w14:textId="77777777" w:rsidR="00327630" w:rsidRDefault="00000000">
      <w:r>
        <w:t>• Liaise with ramp, passenger services, fueling, catering, and maintenance teams.</w:t>
      </w:r>
    </w:p>
    <w:p w14:paraId="5ABFE002" w14:textId="77777777" w:rsidR="00327630" w:rsidRDefault="00000000">
      <w:r>
        <w:t>• Verify all safety checks and ground equipment positioning before aircraft movement.</w:t>
      </w:r>
    </w:p>
    <w:p w14:paraId="0E018D03" w14:textId="77777777" w:rsidR="00327630" w:rsidRDefault="00000000">
      <w:r>
        <w:t>• Manage aircraft parking bay assignments and gate changes in coordination with airport authorities.</w:t>
      </w:r>
    </w:p>
    <w:p w14:paraId="6C8B6F39" w14:textId="77777777" w:rsidR="00327630" w:rsidRDefault="00000000">
      <w:r>
        <w:t>• Relay weather updates, NOTAMs, and operational changes to relevant departments.</w:t>
      </w:r>
    </w:p>
    <w:p w14:paraId="3C36D452" w14:textId="77777777" w:rsidR="00327630" w:rsidRDefault="00000000">
      <w:r>
        <w:t>• Ensure compliance with aviation safety regulations, airline SOPs, and airport rules.</w:t>
      </w:r>
    </w:p>
    <w:p w14:paraId="1E7C15F3" w14:textId="77777777" w:rsidR="00327630" w:rsidRDefault="00000000">
      <w:r>
        <w:t>• Handle last-minute changes such as passenger offloads, cargo adjustments, and special load requests.</w:t>
      </w:r>
    </w:p>
    <w:p w14:paraId="1962BBAF" w14:textId="77777777" w:rsidR="00327630" w:rsidRDefault="00000000">
      <w:r>
        <w:t>• Maintain accurate operational documentation for post-flight analysis and audits.</w:t>
      </w:r>
    </w:p>
    <w:p w14:paraId="7BC6E916" w14:textId="77777777" w:rsidR="00327630" w:rsidRDefault="00000000">
      <w:r>
        <w:t>• Resolve on-ground operational issues quickly to maintain on-time performance.</w:t>
      </w:r>
    </w:p>
    <w:p w14:paraId="18E8D9E5" w14:textId="77777777" w:rsidR="00327630" w:rsidRDefault="00000000">
      <w:r>
        <w:lastRenderedPageBreak/>
        <w:t>• Support crew briefings with updated operational and flight information.</w:t>
      </w:r>
    </w:p>
    <w:p w14:paraId="37FBE50F" w14:textId="77777777" w:rsidR="00327630" w:rsidRDefault="00000000">
      <w:r>
        <w:t>• Coordinate emergency response procedures during irregular operations or incidents.</w:t>
      </w:r>
    </w:p>
    <w:p w14:paraId="558F3322" w14:textId="77777777" w:rsidR="00327630" w:rsidRDefault="00000000">
      <w:r>
        <w:t>• - Identified and resolved operational issues under tight schedules, maintaining on-time departure rates.</w:t>
      </w:r>
    </w:p>
    <w:p w14:paraId="71A99283" w14:textId="77777777" w:rsidR="00327630" w:rsidRDefault="00000000">
      <w:r>
        <w:rPr>
          <w:b/>
        </w:rPr>
        <w:t>Senior Airport Service Agent (Ramp) - SriLankan Airlines, CMB</w:t>
      </w:r>
      <w:r>
        <w:rPr>
          <w:i/>
        </w:rPr>
        <w:br/>
        <w:t>Feb 2023 – July 2024</w:t>
      </w:r>
    </w:p>
    <w:p w14:paraId="1166B2C3" w14:textId="77777777" w:rsidR="00327630" w:rsidRDefault="00000000">
      <w:r>
        <w:t>• Oversee aircraft loading and unloading operations to ensure safe and efficient handling of baggage, cargo, and mail.</w:t>
      </w:r>
    </w:p>
    <w:p w14:paraId="2BE4B064" w14:textId="77777777" w:rsidR="00327630" w:rsidRDefault="00000000">
      <w:r>
        <w:t>• Verify weight and balance calculations, ensuring correct load distribution in compliance with airline and regulatory standards.</w:t>
      </w:r>
    </w:p>
    <w:p w14:paraId="7F4FC617" w14:textId="77777777" w:rsidR="00327630" w:rsidRDefault="00000000">
      <w:r>
        <w:t>• Coordinate with load controllers, ramp agents, and ground handling teams to meet departure schedules.</w:t>
      </w:r>
    </w:p>
    <w:p w14:paraId="326F516C" w14:textId="77777777" w:rsidR="00327630" w:rsidRDefault="00000000">
      <w:r>
        <w:t>• Supervise the proper handling of special loads, including dangerous goods, live animals, and oversized cargo.</w:t>
      </w:r>
    </w:p>
    <w:p w14:paraId="739379D1" w14:textId="77777777" w:rsidR="00327630" w:rsidRDefault="00000000">
      <w:r>
        <w:t>• Ensure loading equipment (belt loaders, cargo dollies, container loaders) is positioned and operated safely.</w:t>
      </w:r>
    </w:p>
    <w:p w14:paraId="7BB5421B" w14:textId="77777777" w:rsidR="00327630" w:rsidRDefault="00000000">
      <w:r>
        <w:t>• Conduct final load checks and confirm cargo door closure before aircraft pushback.</w:t>
      </w:r>
    </w:p>
    <w:p w14:paraId="73B5F752" w14:textId="77777777" w:rsidR="00327630" w:rsidRDefault="00000000">
      <w:r>
        <w:t>• Maintain strict safety compliance by enforcing ramp safety protocols and PPE use.</w:t>
      </w:r>
    </w:p>
    <w:p w14:paraId="26DE0C30" w14:textId="77777777" w:rsidR="00327630" w:rsidRDefault="00000000">
      <w:r>
        <w:t>• Communicate last-minute load adjustments to flight dispatchers and flight crew.</w:t>
      </w:r>
    </w:p>
    <w:p w14:paraId="2F86499B" w14:textId="77777777" w:rsidR="00327630" w:rsidRDefault="00000000">
      <w:r>
        <w:t>• Monitor and record loading activities for operational reports and audits.</w:t>
      </w:r>
    </w:p>
    <w:p w14:paraId="4DC293AD" w14:textId="77777777" w:rsidR="00327630" w:rsidRDefault="00000000">
      <w:r>
        <w:t>• Lead and train ramp staff to improve productivity and reduce loading errors.</w:t>
      </w:r>
    </w:p>
    <w:p w14:paraId="3CA841EB" w14:textId="77777777" w:rsidR="00327630" w:rsidRDefault="00000000">
      <w:r>
        <w:t>• Respond to operational issues or emergencies during loading/unloading to avoid delays.</w:t>
      </w:r>
    </w:p>
    <w:p w14:paraId="1DF5A7B2" w14:textId="77777777" w:rsidR="00327630" w:rsidRDefault="00000000">
      <w:r>
        <w:rPr>
          <w:b/>
        </w:rPr>
        <w:t>Station Supervisor - SriLankan Airlines, Muscat Airport (Oman)</w:t>
      </w:r>
      <w:r>
        <w:rPr>
          <w:i/>
        </w:rPr>
        <w:br/>
        <w:t>Sep 2017 – Feb 2023</w:t>
      </w:r>
    </w:p>
    <w:p w14:paraId="742F0A8A" w14:textId="77777777" w:rsidR="00327630" w:rsidRDefault="00000000">
      <w:r>
        <w:t>• - Oversee Muscat airport station operations, ensuring compliance with airline policies and ICAO/IATA regulations.</w:t>
      </w:r>
    </w:p>
    <w:p w14:paraId="4BB436C9" w14:textId="77777777" w:rsidR="00327630" w:rsidRDefault="00000000">
      <w:r>
        <w:t>• Manage passenger services, ramp operations, cargo handling, and dispatch coordination.</w:t>
      </w:r>
    </w:p>
    <w:p w14:paraId="5BA6912A" w14:textId="77777777" w:rsidR="00327630" w:rsidRDefault="00000000">
      <w:r>
        <w:t>• Lead and motivate station staff, conducting performance evaluations and providing training.</w:t>
      </w:r>
    </w:p>
    <w:p w14:paraId="201BD16D" w14:textId="77777777" w:rsidR="00327630" w:rsidRDefault="00000000">
      <w:r>
        <w:t>• Maintain on-time performance (OTP) targets by resolving operational disruptions efficiently.</w:t>
      </w:r>
    </w:p>
    <w:p w14:paraId="663DFBEA" w14:textId="77777777" w:rsidR="00327630" w:rsidRDefault="00000000">
      <w:r>
        <w:lastRenderedPageBreak/>
        <w:t>• Ensure strict safety and security compliance across all station activities.</w:t>
      </w:r>
    </w:p>
    <w:p w14:paraId="72F63E7C" w14:textId="77777777" w:rsidR="00327630" w:rsidRDefault="00000000">
      <w:r>
        <w:t>• Coordinate with air traffic control (ATC), airport authorities, and regulatory agencies.</w:t>
      </w:r>
    </w:p>
    <w:p w14:paraId="6BC80C43" w14:textId="77777777" w:rsidR="00327630" w:rsidRDefault="00000000">
      <w:r>
        <w:t>• Monitor and control station budgets, optimizing operational costs.</w:t>
      </w:r>
    </w:p>
    <w:p w14:paraId="748B51DC" w14:textId="77777777" w:rsidR="00327630" w:rsidRDefault="00000000">
      <w:r>
        <w:t>• Oversee baggage handling processes, minimizing mishandling rates.</w:t>
      </w:r>
    </w:p>
    <w:p w14:paraId="1FD057F0" w14:textId="77777777" w:rsidR="00327630" w:rsidRDefault="00000000">
      <w:r>
        <w:t>• Manage customer service standards, handling VIP and high-priority passenger cases.</w:t>
      </w:r>
    </w:p>
    <w:p w14:paraId="16CA6523" w14:textId="77777777" w:rsidR="00327630" w:rsidRDefault="00000000">
      <w:r>
        <w:t>• Ensure proper handling of dangerous goods, special loads, and irregular operations (IROPs).</w:t>
      </w:r>
    </w:p>
    <w:p w14:paraId="6D96A61C" w14:textId="77777777" w:rsidR="00327630" w:rsidRDefault="00000000">
      <w:r>
        <w:t>• Prepare operational reports, incident logs, and audit documentation.</w:t>
      </w:r>
    </w:p>
    <w:p w14:paraId="476F7B6E" w14:textId="77777777" w:rsidR="00327630" w:rsidRDefault="00000000">
      <w:r>
        <w:t>• Serve as the primary point of contact for headquarters and ground handling partners.</w:t>
      </w:r>
    </w:p>
    <w:p w14:paraId="1ADEFD29" w14:textId="77777777" w:rsidR="00327630" w:rsidRDefault="00000000">
      <w:r>
        <w:t>• Implement contingency plans during emergencies or flight disruptions.</w:t>
      </w:r>
    </w:p>
    <w:p w14:paraId="77A2CB55" w14:textId="77777777" w:rsidR="00327630" w:rsidRDefault="00000000">
      <w:r>
        <w:rPr>
          <w:b/>
        </w:rPr>
        <w:t>Airport Service Agent (Passenger Handling) - SriLankan Airlines, CMB</w:t>
      </w:r>
      <w:r>
        <w:rPr>
          <w:i/>
        </w:rPr>
        <w:br/>
        <w:t>Dec 2011 – Sep 2017</w:t>
      </w:r>
    </w:p>
    <w:p w14:paraId="3B5F79FC" w14:textId="77777777" w:rsidR="00327630" w:rsidRDefault="00000000">
      <w:r>
        <w:t>• - Assist passengers with check-in, boarding, and arrival procedures in compliance with airline and airport standards.</w:t>
      </w:r>
    </w:p>
    <w:p w14:paraId="58D786FF" w14:textId="77777777" w:rsidR="00327630" w:rsidRDefault="00000000">
      <w:r>
        <w:t>• Provide customer service support for flight changes, rebooking, and special assistance requests.</w:t>
      </w:r>
    </w:p>
    <w:p w14:paraId="5F62C54B" w14:textId="77777777" w:rsidR="00327630" w:rsidRDefault="00000000">
      <w:r>
        <w:t>• Verify travel documents, visas, and security clearances before boarding.</w:t>
      </w:r>
    </w:p>
    <w:p w14:paraId="6B37B439" w14:textId="77777777" w:rsidR="00327630" w:rsidRDefault="00000000">
      <w:r>
        <w:t>• Coordinate with flight crews, security teams, and ground handling staff to ensure on-time departures.</w:t>
      </w:r>
    </w:p>
    <w:p w14:paraId="5309D0B6" w14:textId="77777777" w:rsidR="00327630" w:rsidRDefault="00000000">
      <w:r>
        <w:t>• Manage baggage tagging and tracking, resolving lost and delayed baggage cases.</w:t>
      </w:r>
    </w:p>
    <w:p w14:paraId="3A98C66F" w14:textId="77777777" w:rsidR="00327630" w:rsidRDefault="00000000">
      <w:r>
        <w:t>• Support passengers with special needs, including wheelchair assistance and unaccompanied minors.</w:t>
      </w:r>
    </w:p>
    <w:p w14:paraId="120174E2" w14:textId="77777777" w:rsidR="00327630" w:rsidRDefault="00000000">
      <w:r>
        <w:t>• Announce boarding calls, flight updates, and gate changes clearly and professionally.</w:t>
      </w:r>
    </w:p>
    <w:p w14:paraId="5CEDAC6F" w14:textId="77777777" w:rsidR="00327630" w:rsidRDefault="00000000">
      <w:r>
        <w:t>• Handle VIP and premium passenger services, ensuring personalized assistance.</w:t>
      </w:r>
    </w:p>
    <w:p w14:paraId="24FD1038" w14:textId="77777777" w:rsidR="00327630" w:rsidRDefault="00000000">
      <w:r>
        <w:t>• Resolve passenger complaints and service issues, maintaining high satisfaction ratings.</w:t>
      </w:r>
    </w:p>
    <w:p w14:paraId="1B63EB6B" w14:textId="77777777" w:rsidR="00327630" w:rsidRDefault="00000000">
      <w:r>
        <w:t>• Maintain compliance with aviation safety regulations and airline service standards.</w:t>
      </w:r>
    </w:p>
    <w:p w14:paraId="634B2EC0" w14:textId="77777777" w:rsidR="00327630" w:rsidRDefault="00000000">
      <w:r>
        <w:t>• Operate departure control systems (DCS) for check-in and boarding processes.</w:t>
      </w:r>
    </w:p>
    <w:p w14:paraId="564D7582" w14:textId="77777777" w:rsidR="00327630" w:rsidRDefault="00000000">
      <w:r>
        <w:t>• Assist in irregular operations (IROPs) by providing information and coordinating re-accommodation.</w:t>
      </w:r>
    </w:p>
    <w:p w14:paraId="74A1DC6E" w14:textId="77777777" w:rsidR="00327630" w:rsidRDefault="00000000">
      <w:r>
        <w:rPr>
          <w:b/>
          <w:color w:val="003366"/>
        </w:rPr>
        <w:lastRenderedPageBreak/>
        <w:t>EDUCATION</w:t>
      </w:r>
    </w:p>
    <w:p w14:paraId="009270DC" w14:textId="77777777" w:rsidR="00327630" w:rsidRDefault="00000000">
      <w:r>
        <w:t>BTEC Level 07 Diploma in Strategic Management &amp; Leadership, Pearson (2023 - 2024)</w:t>
      </w:r>
    </w:p>
    <w:p w14:paraId="0D005602" w14:textId="77777777" w:rsidR="00327630" w:rsidRDefault="00000000">
      <w:r>
        <w:t>Certificate in Passenger Handling, International Aviation Academy (2011)</w:t>
      </w:r>
    </w:p>
    <w:p w14:paraId="60F0330A" w14:textId="77777777" w:rsidR="00327630" w:rsidRDefault="00000000">
      <w:r>
        <w:t>General Certificate of Education Advanced Level (2005 - 2008)</w:t>
      </w:r>
    </w:p>
    <w:p w14:paraId="79E2E155" w14:textId="77777777" w:rsidR="00327630" w:rsidRDefault="00000000">
      <w:r>
        <w:t>General Certificate of Education Ordinary Level (1995 - 2005)</w:t>
      </w:r>
    </w:p>
    <w:p w14:paraId="0FEB622F" w14:textId="77777777" w:rsidR="00327630" w:rsidRDefault="00000000">
      <w:r>
        <w:rPr>
          <w:b/>
          <w:color w:val="003366"/>
        </w:rPr>
        <w:t>SKILLS</w:t>
      </w:r>
    </w:p>
    <w:p w14:paraId="5422528E" w14:textId="77777777" w:rsidR="00327630" w:rsidRDefault="00000000">
      <w:r>
        <w:t>• Load and Balance Management</w:t>
      </w:r>
    </w:p>
    <w:p w14:paraId="43C5F53E" w14:textId="77777777" w:rsidR="00327630" w:rsidRDefault="00000000">
      <w:r>
        <w:t>• Ramp Operations and Safety</w:t>
      </w:r>
    </w:p>
    <w:p w14:paraId="1C5E1555" w14:textId="77777777" w:rsidR="00327630" w:rsidRDefault="00000000">
      <w:r>
        <w:t>• Flight Scheduling and Dispatch Tools</w:t>
      </w:r>
    </w:p>
    <w:p w14:paraId="60650E22" w14:textId="77777777" w:rsidR="00327630" w:rsidRDefault="00000000">
      <w:r>
        <w:t>• Communication and Team Leadership</w:t>
      </w:r>
    </w:p>
    <w:p w14:paraId="1FDC074B" w14:textId="77777777" w:rsidR="00327630" w:rsidRDefault="00000000">
      <w:r>
        <w:t>• Critical Thinking and Problem-Solving</w:t>
      </w:r>
    </w:p>
    <w:p w14:paraId="57109306" w14:textId="77777777" w:rsidR="00327630" w:rsidRDefault="00000000">
      <w:r>
        <w:t>• Weight and Balance Software Proficiency</w:t>
      </w:r>
    </w:p>
    <w:p w14:paraId="31E531A9" w14:textId="77777777" w:rsidR="00327630" w:rsidRDefault="00000000">
      <w:r>
        <w:rPr>
          <w:b/>
          <w:color w:val="003366"/>
        </w:rPr>
        <w:t>REFERENCES</w:t>
      </w:r>
    </w:p>
    <w:p w14:paraId="40AEEA20" w14:textId="77777777" w:rsidR="00327630" w:rsidRDefault="00000000">
      <w:r>
        <w:t>Chulanga Perera – Training and Development Executive</w:t>
      </w:r>
      <w:r>
        <w:br/>
        <w:t>Phone: +94 197331354</w:t>
      </w:r>
      <w:r>
        <w:br/>
        <w:t>Email: chulanga.perera@srilankan.com</w:t>
      </w:r>
    </w:p>
    <w:p w14:paraId="11589D47" w14:textId="77777777" w:rsidR="00327630" w:rsidRDefault="00000000">
      <w:r>
        <w:t>Thusitha DeAlwis – Airport Manager, AirArabia (MCT)</w:t>
      </w:r>
      <w:r>
        <w:br/>
        <w:t>Phone: +968 99701213</w:t>
      </w:r>
      <w:r>
        <w:br/>
        <w:t>Email: thusithadealvis@hotmail.com</w:t>
      </w:r>
    </w:p>
    <w:sectPr w:rsidR="0032763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15531315">
    <w:abstractNumId w:val="8"/>
  </w:num>
  <w:num w:numId="2" w16cid:durableId="1265453059">
    <w:abstractNumId w:val="6"/>
  </w:num>
  <w:num w:numId="3" w16cid:durableId="681203050">
    <w:abstractNumId w:val="5"/>
  </w:num>
  <w:num w:numId="4" w16cid:durableId="581525433">
    <w:abstractNumId w:val="4"/>
  </w:num>
  <w:num w:numId="5" w16cid:durableId="2132673812">
    <w:abstractNumId w:val="7"/>
  </w:num>
  <w:num w:numId="6" w16cid:durableId="1760056647">
    <w:abstractNumId w:val="3"/>
  </w:num>
  <w:num w:numId="7" w16cid:durableId="453057875">
    <w:abstractNumId w:val="2"/>
  </w:num>
  <w:num w:numId="8" w16cid:durableId="1091244794">
    <w:abstractNumId w:val="1"/>
  </w:num>
  <w:num w:numId="9" w16cid:durableId="3294047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A35A8"/>
    <w:rsid w:val="00326F90"/>
    <w:rsid w:val="00327630"/>
    <w:rsid w:val="00AA1D8D"/>
    <w:rsid w:val="00B47730"/>
    <w:rsid w:val="00CB0664"/>
    <w:rsid w:val="00EC50A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2037DAB"/>
  <w14:defaultImageDpi w14:val="300"/>
  <w15:docId w15:val="{148E1D6B-0861-4C40-BACB-AEA2C18F8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978</Words>
  <Characters>5577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6542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Damiyan Youwan Peter</cp:lastModifiedBy>
  <cp:revision>2</cp:revision>
  <dcterms:created xsi:type="dcterms:W3CDTF">2013-12-23T23:15:00Z</dcterms:created>
  <dcterms:modified xsi:type="dcterms:W3CDTF">2025-08-15T17:17:00Z</dcterms:modified>
  <cp:category/>
</cp:coreProperties>
</file>